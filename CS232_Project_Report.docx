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56FC5" w14:textId="612E8AAA" w:rsidR="00871DE5" w:rsidRDefault="007B6C2B">
      <w:pPr>
        <w:pStyle w:val="Title"/>
        <w:jc w:val="center"/>
      </w:pPr>
      <w:r>
        <w:t>CS232 - Project Report</w:t>
      </w:r>
    </w:p>
    <w:p w14:paraId="437DE236" w14:textId="1FEC6957" w:rsidR="00871DE5" w:rsidRDefault="00000000">
      <w:pPr>
        <w:pStyle w:val="Heading1"/>
      </w:pPr>
      <w:r>
        <w:t xml:space="preserve">Project Title: </w:t>
      </w:r>
      <w:r w:rsidR="00922F71">
        <w:t>Sorting Algorithm Visualizer</w:t>
      </w:r>
    </w:p>
    <w:p w14:paraId="4F5BFF04" w14:textId="77777777" w:rsidR="00871DE5" w:rsidRDefault="00000000">
      <w:pPr>
        <w:pStyle w:val="Heading2"/>
      </w:pPr>
      <w:r>
        <w:t>Team Members: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71DE5" w14:paraId="47EA151D" w14:textId="77777777">
        <w:tc>
          <w:tcPr>
            <w:tcW w:w="2880" w:type="dxa"/>
          </w:tcPr>
          <w:p w14:paraId="17532EA6" w14:textId="77777777" w:rsidR="00871DE5" w:rsidRDefault="00000000">
            <w:r>
              <w:t>Name</w:t>
            </w:r>
          </w:p>
        </w:tc>
        <w:tc>
          <w:tcPr>
            <w:tcW w:w="2880" w:type="dxa"/>
          </w:tcPr>
          <w:p w14:paraId="6D3142E2" w14:textId="77777777" w:rsidR="00871DE5" w:rsidRDefault="00000000">
            <w:r>
              <w:t>Roll Number</w:t>
            </w:r>
          </w:p>
        </w:tc>
        <w:tc>
          <w:tcPr>
            <w:tcW w:w="2880" w:type="dxa"/>
          </w:tcPr>
          <w:p w14:paraId="15DFDB3B" w14:textId="77777777" w:rsidR="00871DE5" w:rsidRDefault="00000000">
            <w:r>
              <w:t>Contribution</w:t>
            </w:r>
          </w:p>
        </w:tc>
      </w:tr>
      <w:tr w:rsidR="00871DE5" w14:paraId="684D3D40" w14:textId="77777777">
        <w:tc>
          <w:tcPr>
            <w:tcW w:w="2880" w:type="dxa"/>
          </w:tcPr>
          <w:p w14:paraId="7A38D997" w14:textId="516BBB61" w:rsidR="00871DE5" w:rsidRDefault="00000000">
            <w:r>
              <w:t>A</w:t>
            </w:r>
            <w:r w:rsidR="00922F71">
              <w:t>bdullah Ihsan</w:t>
            </w:r>
          </w:p>
        </w:tc>
        <w:tc>
          <w:tcPr>
            <w:tcW w:w="2880" w:type="dxa"/>
          </w:tcPr>
          <w:p w14:paraId="720070CF" w14:textId="6A320059" w:rsidR="00871DE5" w:rsidRDefault="00922F71">
            <w:r>
              <w:t>Ihsan</w:t>
            </w:r>
          </w:p>
        </w:tc>
        <w:tc>
          <w:tcPr>
            <w:tcW w:w="2880" w:type="dxa"/>
          </w:tcPr>
          <w:p w14:paraId="15F4B840" w14:textId="0BDF6C06" w:rsidR="00871DE5" w:rsidRDefault="00922F71">
            <w:r>
              <w:t>Solo</w:t>
            </w:r>
          </w:p>
        </w:tc>
      </w:tr>
    </w:tbl>
    <w:p w14:paraId="010366F8" w14:textId="77777777" w:rsidR="00871DE5" w:rsidRDefault="00000000">
      <w:pPr>
        <w:pStyle w:val="Heading2"/>
      </w:pPr>
      <w:r>
        <w:t>1. Project Overview</w:t>
      </w:r>
    </w:p>
    <w:p w14:paraId="7A91E712" w14:textId="49997BAD" w:rsidR="00871DE5" w:rsidRDefault="00922F71">
      <w:r>
        <w:t xml:space="preserve">This Sorting Algorithm Visualizer is an interactive visual learning tool that can be used by students, teachers and code learners to understand various sorting algorithms, </w:t>
      </w:r>
      <w:proofErr w:type="spellStart"/>
      <w:proofErr w:type="gramStart"/>
      <w:r>
        <w:t>thoer</w:t>
      </w:r>
      <w:proofErr w:type="spellEnd"/>
      <w:proofErr w:type="gramEnd"/>
      <w:r>
        <w:t xml:space="preserve"> complexities and comparisons.</w:t>
      </w:r>
    </w:p>
    <w:p w14:paraId="4A5A9979" w14:textId="77777777" w:rsidR="00871DE5" w:rsidRDefault="00000000">
      <w:pPr>
        <w:pStyle w:val="Heading2"/>
      </w:pPr>
      <w:r>
        <w:t>2. Technology Stack</w:t>
      </w:r>
    </w:p>
    <w:p w14:paraId="10BE869C" w14:textId="1773F101" w:rsidR="00871DE5" w:rsidRDefault="00000000">
      <w:r>
        <w:t xml:space="preserve">Frontend: </w:t>
      </w:r>
      <w:proofErr w:type="spellStart"/>
      <w:r w:rsidR="00922F71">
        <w:t>PyQt</w:t>
      </w:r>
      <w:proofErr w:type="spellEnd"/>
    </w:p>
    <w:p w14:paraId="783EC55E" w14:textId="0A7DFFA4" w:rsidR="00871DE5" w:rsidRDefault="00000000">
      <w:r>
        <w:t xml:space="preserve">Backend: </w:t>
      </w:r>
      <w:r w:rsidR="00922F71">
        <w:t>Python</w:t>
      </w:r>
    </w:p>
    <w:p w14:paraId="1B2697EB" w14:textId="77777777" w:rsidR="00871DE5" w:rsidRDefault="00000000">
      <w:r>
        <w:t>Database: PostgreSQL</w:t>
      </w:r>
    </w:p>
    <w:p w14:paraId="329ED416" w14:textId="13D2F176" w:rsidR="00871DE5" w:rsidRDefault="00000000">
      <w:r>
        <w:t xml:space="preserve">Project Management: </w:t>
      </w:r>
      <w:proofErr w:type="spellStart"/>
      <w:r w:rsidR="00922F71">
        <w:t>Github</w:t>
      </w:r>
      <w:proofErr w:type="spellEnd"/>
    </w:p>
    <w:p w14:paraId="123B0EEF" w14:textId="77777777" w:rsidR="00871DE5" w:rsidRDefault="00000000">
      <w:r>
        <w:t>Code Hosting: GitHub</w:t>
      </w:r>
    </w:p>
    <w:p w14:paraId="7EB8B07A" w14:textId="49447499" w:rsidR="00871DE5" w:rsidRDefault="00000000">
      <w:r>
        <w:t xml:space="preserve">Authentication: </w:t>
      </w:r>
      <w:r w:rsidR="00922F71">
        <w:t>SHA-256</w:t>
      </w:r>
    </w:p>
    <w:p w14:paraId="0E57275E" w14:textId="77777777" w:rsidR="00871DE5" w:rsidRDefault="00000000">
      <w:pPr>
        <w:pStyle w:val="Heading2"/>
      </w:pPr>
      <w:r>
        <w:t>3. Entity-Relationship Diagram (ERD)</w:t>
      </w:r>
    </w:p>
    <w:p w14:paraId="220DE2DE" w14:textId="6239E62D" w:rsidR="00871DE5" w:rsidRDefault="00000000" w:rsidP="00922F71">
      <w:r>
        <w:t>Entities: Student, Faculty, Course, Department, Enrollment, Assignment, Announcement, Attendance</w:t>
      </w:r>
    </w:p>
    <w:p w14:paraId="09C51B92" w14:textId="77777777" w:rsidR="00871DE5" w:rsidRDefault="00000000">
      <w:r>
        <w:t>Relationships:</w:t>
      </w:r>
    </w:p>
    <w:p w14:paraId="69BF5700" w14:textId="77777777" w:rsidR="00871DE5" w:rsidRDefault="00000000">
      <w:r>
        <w:t>- A student can enroll in many courses (Many-to-Many via Enrollment)</w:t>
      </w:r>
    </w:p>
    <w:p w14:paraId="6C798638" w14:textId="77777777" w:rsidR="00871DE5" w:rsidRDefault="00000000">
      <w:r>
        <w:t>- A faculty member teaches many courses</w:t>
      </w:r>
    </w:p>
    <w:p w14:paraId="0D1F0FC7" w14:textId="77777777" w:rsidR="00871DE5" w:rsidRDefault="00000000">
      <w:r>
        <w:t>- A department offers multiple courses</w:t>
      </w:r>
    </w:p>
    <w:p w14:paraId="7BACFB76" w14:textId="77777777" w:rsidR="00871DE5" w:rsidRDefault="00000000">
      <w:r>
        <w:t>- Assignments are related to courses</w:t>
      </w:r>
    </w:p>
    <w:p w14:paraId="3637EA95" w14:textId="77777777" w:rsidR="00871DE5" w:rsidRDefault="00000000">
      <w:r>
        <w:t>- Announcements can be global or department-specific</w:t>
      </w:r>
    </w:p>
    <w:p w14:paraId="1A2F34C4" w14:textId="77777777" w:rsidR="00871DE5" w:rsidRDefault="00000000">
      <w:pPr>
        <w:pStyle w:val="Heading2"/>
      </w:pPr>
      <w:r>
        <w:t>4. Database Schema (Simplified)</w:t>
      </w:r>
    </w:p>
    <w:p w14:paraId="2008067E" w14:textId="77777777" w:rsidR="00871DE5" w:rsidRDefault="00000000">
      <w:r>
        <w:t>Example - Student Table:</w:t>
      </w:r>
    </w:p>
    <w:p w14:paraId="6EEDC798" w14:textId="77777777" w:rsidR="00871DE5" w:rsidRDefault="00000000">
      <w:r>
        <w:lastRenderedPageBreak/>
        <w:t>CREATE TABLE Student (</w:t>
      </w:r>
    </w:p>
    <w:p w14:paraId="330EF86C" w14:textId="77777777" w:rsidR="00871DE5" w:rsidRDefault="00000000">
      <w:r>
        <w:t xml:space="preserve">    student_id SERIAL PRIMARY KEY,</w:t>
      </w:r>
    </w:p>
    <w:p w14:paraId="605D17C8" w14:textId="77777777" w:rsidR="00871DE5" w:rsidRDefault="00000000">
      <w:r>
        <w:t xml:space="preserve">    name VARCHAR(100),</w:t>
      </w:r>
    </w:p>
    <w:p w14:paraId="6E66379C" w14:textId="77777777" w:rsidR="00871DE5" w:rsidRDefault="00000000">
      <w:r>
        <w:t xml:space="preserve">    email VARCHAR(100) UNIQUE,</w:t>
      </w:r>
    </w:p>
    <w:p w14:paraId="62704159" w14:textId="77777777" w:rsidR="00871DE5" w:rsidRDefault="00000000">
      <w:r>
        <w:t xml:space="preserve">    department_id INT,</w:t>
      </w:r>
    </w:p>
    <w:p w14:paraId="0787DFE8" w14:textId="77777777" w:rsidR="00871DE5" w:rsidRDefault="00000000">
      <w:r>
        <w:t xml:space="preserve">    password_hash TEXT,</w:t>
      </w:r>
    </w:p>
    <w:p w14:paraId="02A58254" w14:textId="77777777" w:rsidR="00871DE5" w:rsidRDefault="00000000">
      <w:r>
        <w:t xml:space="preserve">    FOREIGN KEY (department_id) REFERENCES Department(department_id)</w:t>
      </w:r>
    </w:p>
    <w:p w14:paraId="22858917" w14:textId="77777777" w:rsidR="00871DE5" w:rsidRDefault="00000000">
      <w:r>
        <w:t>);</w:t>
      </w:r>
    </w:p>
    <w:p w14:paraId="77E8F026" w14:textId="77777777" w:rsidR="00871DE5" w:rsidRDefault="00871DE5"/>
    <w:p w14:paraId="3E51ECDF" w14:textId="77777777" w:rsidR="00871DE5" w:rsidRDefault="00000000">
      <w:r>
        <w:t>(Other tables follow similar structures)</w:t>
      </w:r>
    </w:p>
    <w:p w14:paraId="67F905A5" w14:textId="77777777" w:rsidR="00871DE5" w:rsidRDefault="00000000">
      <w:pPr>
        <w:pStyle w:val="Heading2"/>
      </w:pPr>
      <w:r>
        <w:t>5. Screenshots of Working System</w:t>
      </w:r>
    </w:p>
    <w:p w14:paraId="575A7497" w14:textId="77777777" w:rsidR="00871DE5" w:rsidRDefault="00000000">
      <w:r>
        <w:t>- Student dashboard with enrolled courses</w:t>
      </w:r>
    </w:p>
    <w:p w14:paraId="4437A30A" w14:textId="77777777" w:rsidR="00871DE5" w:rsidRDefault="00000000">
      <w:r>
        <w:t>- Admin panel to add courses/faculty</w:t>
      </w:r>
    </w:p>
    <w:p w14:paraId="25769CD6" w14:textId="77777777" w:rsidR="00871DE5" w:rsidRDefault="00000000">
      <w:r>
        <w:t>- Assignment upload and announcement feed</w:t>
      </w:r>
    </w:p>
    <w:p w14:paraId="526B8E4A" w14:textId="77777777" w:rsidR="00871DE5" w:rsidRDefault="00000000">
      <w:r>
        <w:t>(Screenshots should be inserted here)</w:t>
      </w:r>
    </w:p>
    <w:p w14:paraId="033E90D7" w14:textId="77777777" w:rsidR="00871DE5" w:rsidRDefault="00000000">
      <w:pPr>
        <w:pStyle w:val="Heading2"/>
      </w:pPr>
      <w:r>
        <w:t>6. Functionalities Implemented</w:t>
      </w:r>
    </w:p>
    <w:p w14:paraId="1247476C" w14:textId="77777777" w:rsidR="00871DE5" w:rsidRDefault="00000000">
      <w:r>
        <w:t>- Secure login system (JWT)</w:t>
      </w:r>
    </w:p>
    <w:p w14:paraId="538BC05E" w14:textId="77777777" w:rsidR="00871DE5" w:rsidRDefault="00000000">
      <w:r>
        <w:t>- Course registration and faculty assignment</w:t>
      </w:r>
    </w:p>
    <w:p w14:paraId="335FC797" w14:textId="77777777" w:rsidR="00871DE5" w:rsidRDefault="00000000">
      <w:r>
        <w:t>- Student enrollment system</w:t>
      </w:r>
    </w:p>
    <w:p w14:paraId="7C78C5D7" w14:textId="77777777" w:rsidR="00871DE5" w:rsidRDefault="00000000">
      <w:r>
        <w:t>- Upload/view assignments</w:t>
      </w:r>
    </w:p>
    <w:p w14:paraId="404ACF14" w14:textId="77777777" w:rsidR="00871DE5" w:rsidRDefault="00000000">
      <w:r>
        <w:t>- View announcements and attendance</w:t>
      </w:r>
    </w:p>
    <w:p w14:paraId="10F7036B" w14:textId="77777777" w:rsidR="00871DE5" w:rsidRDefault="00000000">
      <w:pPr>
        <w:pStyle w:val="Heading2"/>
      </w:pPr>
      <w:r>
        <w:t>7. GitHub &amp; Jira Details</w:t>
      </w:r>
    </w:p>
    <w:p w14:paraId="6F4AC87B" w14:textId="77777777" w:rsidR="00871DE5" w:rsidRDefault="00000000">
      <w:r>
        <w:t>GitHub Repository: https://github.com/TeamCampusConnect/university-portal</w:t>
      </w:r>
    </w:p>
    <w:p w14:paraId="22FA01C2" w14:textId="77777777" w:rsidR="00871DE5" w:rsidRDefault="00871DE5"/>
    <w:p w14:paraId="6C2238AE" w14:textId="77777777" w:rsidR="00871DE5" w:rsidRDefault="00000000">
      <w:r>
        <w:t>GitHub Activity:</w:t>
      </w:r>
    </w:p>
    <w:p w14:paraId="77E556CE" w14:textId="77777777" w:rsidR="00871DE5" w:rsidRDefault="00000000">
      <w:r>
        <w:t>- 120+ commits across 4 contributors</w:t>
      </w:r>
    </w:p>
    <w:p w14:paraId="344016BF" w14:textId="77777777" w:rsidR="00871DE5" w:rsidRDefault="00000000">
      <w:r>
        <w:t>- Separate branches for frontend and backend</w:t>
      </w:r>
    </w:p>
    <w:p w14:paraId="19B5653F" w14:textId="77777777" w:rsidR="00871DE5" w:rsidRDefault="00871DE5"/>
    <w:p w14:paraId="5EF9DCC7" w14:textId="77777777" w:rsidR="00871DE5" w:rsidRDefault="00000000">
      <w:r>
        <w:t>Jira Board:</w:t>
      </w:r>
    </w:p>
    <w:p w14:paraId="3297B5A8" w14:textId="77777777" w:rsidR="00871DE5" w:rsidRDefault="00000000">
      <w:r>
        <w:t>- Epics for DB design, frontend, backend, and testing</w:t>
      </w:r>
    </w:p>
    <w:p w14:paraId="0120AF13" w14:textId="77777777" w:rsidR="00871DE5" w:rsidRDefault="00000000">
      <w:r>
        <w:t>- Proper ticket lifecycle with comments and assignments</w:t>
      </w:r>
    </w:p>
    <w:p w14:paraId="5DE9127D" w14:textId="77777777" w:rsidR="00871DE5" w:rsidRDefault="00000000">
      <w:pPr>
        <w:pStyle w:val="Heading2"/>
      </w:pPr>
      <w:r>
        <w:t>8. Challenges Faced</w:t>
      </w:r>
    </w:p>
    <w:p w14:paraId="51773428" w14:textId="77777777" w:rsidR="00871DE5" w:rsidRDefault="00000000">
      <w:r>
        <w:t>- Managing foreign key constraints during insertions</w:t>
      </w:r>
    </w:p>
    <w:p w14:paraId="6518B34D" w14:textId="77777777" w:rsidR="00871DE5" w:rsidRDefault="00000000">
      <w:r>
        <w:t>- Merging frontend-backend API responses</w:t>
      </w:r>
    </w:p>
    <w:p w14:paraId="7FA389D4" w14:textId="77777777" w:rsidR="00871DE5" w:rsidRDefault="00000000">
      <w:r>
        <w:t>- Resolving Git merge conflicts</w:t>
      </w:r>
    </w:p>
    <w:p w14:paraId="3FEB89B2" w14:textId="77777777" w:rsidR="00871DE5" w:rsidRDefault="00000000">
      <w:pPr>
        <w:pStyle w:val="Heading2"/>
      </w:pPr>
      <w:r>
        <w:t>9. Future Enhancements</w:t>
      </w:r>
    </w:p>
    <w:p w14:paraId="4A0E38EC" w14:textId="77777777" w:rsidR="00871DE5" w:rsidRDefault="00000000">
      <w:r>
        <w:t>- Add support for online quizzes</w:t>
      </w:r>
    </w:p>
    <w:p w14:paraId="1EAA859C" w14:textId="77777777" w:rsidR="00871DE5" w:rsidRDefault="00000000">
      <w:r>
        <w:t>- Mobile version of the portal</w:t>
      </w:r>
    </w:p>
    <w:p w14:paraId="0ED47D47" w14:textId="77777777" w:rsidR="00871DE5" w:rsidRDefault="00000000">
      <w:r>
        <w:t>- Chat functionality between students and faculty</w:t>
      </w:r>
    </w:p>
    <w:p w14:paraId="08D6CAD6" w14:textId="77777777" w:rsidR="00871DE5" w:rsidRDefault="00000000">
      <w:pPr>
        <w:pStyle w:val="Heading2"/>
      </w:pPr>
      <w:r>
        <w:t>10. Conclusion</w:t>
      </w:r>
    </w:p>
    <w:p w14:paraId="33303681" w14:textId="77777777" w:rsidR="00871DE5" w:rsidRDefault="00000000">
      <w:r>
        <w:t>This project enhanced our understanding of relational database design, API development, and project lifecycle management using tools like Jira and GitHub.</w:t>
      </w:r>
    </w:p>
    <w:sectPr w:rsidR="00871D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6636439">
    <w:abstractNumId w:val="8"/>
  </w:num>
  <w:num w:numId="2" w16cid:durableId="1206059445">
    <w:abstractNumId w:val="6"/>
  </w:num>
  <w:num w:numId="3" w16cid:durableId="1705905530">
    <w:abstractNumId w:val="5"/>
  </w:num>
  <w:num w:numId="4" w16cid:durableId="534930712">
    <w:abstractNumId w:val="4"/>
  </w:num>
  <w:num w:numId="5" w16cid:durableId="171577288">
    <w:abstractNumId w:val="7"/>
  </w:num>
  <w:num w:numId="6" w16cid:durableId="589851691">
    <w:abstractNumId w:val="3"/>
  </w:num>
  <w:num w:numId="7" w16cid:durableId="766997000">
    <w:abstractNumId w:val="2"/>
  </w:num>
  <w:num w:numId="8" w16cid:durableId="704453618">
    <w:abstractNumId w:val="1"/>
  </w:num>
  <w:num w:numId="9" w16cid:durableId="196538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B6C2B"/>
    <w:rsid w:val="00866C0A"/>
    <w:rsid w:val="00871DE5"/>
    <w:rsid w:val="00893406"/>
    <w:rsid w:val="00922F7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7C118A"/>
  <w14:defaultImageDpi w14:val="300"/>
  <w15:docId w15:val="{A3D0EA8C-3450-6749-A31F-DF4CFAF5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u2023039</cp:lastModifiedBy>
  <cp:revision>3</cp:revision>
  <dcterms:created xsi:type="dcterms:W3CDTF">2025-05-05T08:12:00Z</dcterms:created>
  <dcterms:modified xsi:type="dcterms:W3CDTF">2025-05-14T00:37:00Z</dcterms:modified>
  <cp:category/>
</cp:coreProperties>
</file>